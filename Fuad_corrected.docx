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</w:t>
        <w:br/>
        <w:t>ich wurde gefragt, ob ich nicht mal ein</w:t>
        <w:br/>
        <w:t>Video zum Thema werben mit Canon drehen</w:t>
        <w:br/>
        <w:t>könnte hier ist es wird sprechen heute</w:t>
        <w:br/>
        <w:t>über die Verben auskennen bekennen</w:t>
        <w:br/>
        <w:t>erkennen wiedererkennen anerkennen</w:t>
        <w:br/>
        <w:t>aberkennen und verkennen viel Spaß</w:t>
        <w:br/>
        <w:t>kennen und wissen</w:t>
        <w:br/>
        <w:t>ich gehe davon aus, dass ihr alle wisst, was das Werk kennen bedeutet das</w:t>
        <w:br/>
        <w:t>bedeutet, dass man jemanden schon mal</w:t>
        <w:br/>
        <w:t>getroffen hat etwas schon mal gesehen</w:t>
        <w:br/>
        <w:t>hat gelesen hat gemacht hat und so</w:t>
        <w:br/>
        <w:t>weiter, falls ihr euch noch unsicher seid, was der Unterschied zwischen kennen und</w:t>
        <w:br/>
        <w:t>wissen ist könnt ihr gerne mal auf</w:t>
        <w:br/>
        <w:t>meiner Website vorbeischauen da habe ich</w:t>
        <w:br/>
        <w:t>einen Artikel und ein Quiz dazu den Link</w:t>
        <w:br/>
        <w:t>findet ihr unten in der Video</w:t>
        <w:br/>
        <w:t>Beschreibung</w:t>
        <w:br/>
        <w:t>sich auskennen</w:t>
        <w:br/>
        <w:t>das Verb sich auskennen bedeutet</w:t>
        <w:br/>
        <w:t>grundsätzlich, dass man viel Erfahrung</w:t>
        <w:br/>
        <w:t>mit etwas hat, dass man weiß wie etwas</w:t>
        <w:br/>
        <w:t>funktioniert</w:t>
        <w:br/>
        <w:t>ich sage hier etwas, weil wir sich</w:t>
        <w:br/>
        <w:t>auskennen nicht mit Personen benutzen</w:t>
        <w:br/>
        <w:t>also sich mit jemandem auskennen das</w:t>
        <w:br/>
        <w:t>sagen wir nicht</w:t>
        <w:br/>
        <w:t>Julia kennt sich sehr gut mit Computern</w:t>
        <w:br/>
        <w:t>aus ich frage sie immer, wenn ich mit</w:t>
        <w:br/>
        <w:t>meinem Laptop Probleme habe also Julia</w:t>
        <w:br/>
        <w:t>weiß wie Computer funktionieren sie hat</w:t>
        <w:br/>
        <w:t>schon sehr viel mit Computern gearbeitet</w:t>
        <w:br/>
        <w:t>oder</w:t>
        <w:br/>
        <w:t>mein Hund hat früher immer nachts</w:t>
        <w:br/>
        <w:t>gewählt zum Glück kennt sich mein</w:t>
        <w:br/>
        <w:t>Nachbar gut mit Hunden aus er hat mir</w:t>
        <w:br/>
        <w:t>ein paar Tipps gegeben und jetzt Welt</w:t>
        <w:br/>
        <w:t>mein Hund viel weniger mein Nachbar hat</w:t>
        <w:br/>
        <w:t>also viel Erfahrung mit Hunden und</w:t>
        <w:br/>
        <w:t>konnte mir deshalb helfen</w:t>
        <w:br/>
        <w:t>sich mit etwas auskennen heißt also, dass</w:t>
        <w:br/>
        <w:t>man so viel über etwas weiß, dass man</w:t>
        <w:br/>
        <w:t>anderen Leuten helfen kann die damit</w:t>
        <w:br/>
        <w:t>Probleme haben</w:t>
        <w:br/>
        <w:t>außerdem verwenden wir sich auskennen</w:t>
        <w:br/>
        <w:t>auch noch mit ordnen, wenn eine fremde</w:t>
        <w:br/>
        <w:t>Person auf der Straße zu euch sagt hallo</w:t>
        <w:br/>
        <w:t>kennen sie sich hier aus dann heißt das</w:t>
        <w:br/>
        <w:t>kennen sie diese Straße diese Umgebung</w:t>
        <w:br/>
        <w:t>hier gut die Person will euch dann</w:t>
        <w:br/>
        <w:t>wahrscheinlich nach dem weg fragen</w:t>
        <w:br/>
        <w:t>bekennen</w:t>
        <w:br/>
        <w:t>unser nächstes Werk ist sich bekennen es</w:t>
        <w:br/>
        <w:t>ist ein etwas gehobenere stört es</w:t>
        <w:br/>
        <w:t>bedeutet, dass man offen zugibt, dass man</w:t>
        <w:br/>
        <w:t>etwas getan hat, wenn z. B. ein Politiker</w:t>
        <w:br/>
        <w:t>sagt ich habe einen Fehler gemacht</w:t>
        <w:br/>
        <w:t>dann kann man sagen der Politiker</w:t>
        <w:br/>
        <w:t>bekannte sich zu seinem Fehler</w:t>
        <w:br/>
        <w:t>er hat öffentlich gesagt, dass er einen</w:t>
        <w:br/>
        <w:t>Fehler gemacht hat oder</w:t>
        <w:br/>
        <w:t>der Dieb hat sich zu seiner Tat bekannt</w:t>
        <w:br/>
        <w:t>der Dieb hat also gesagt ja ich habe</w:t>
        <w:br/>
        <w:t>etwas gestohlen</w:t>
        <w:br/>
        <w:t>in diesem Zusammenhang gibt es eine</w:t>
        <w:br/>
        <w:t>Farbe bekennen</w:t>
        <w:br/>
        <w:t>interessante Lebensart im deutschen</w:t>
        <w:br/>
        <w:t>Farbe bekennen</w:t>
        <w:br/>
        <w:t>vielleicht habt ihr das schon mal gehört</w:t>
        <w:br/>
        <w:t>oder gelesen</w:t>
        <w:br/>
        <w:t>hier sehen wir, dass zum Beispiel</w:t>
        <w:br/>
        <w:t>Djokovic muss Farbe bekennen</w:t>
        <w:br/>
        <w:t>ihr habt vielleicht mitbekommen, dass der</w:t>
        <w:br/>
        <w:t>Tennisspieler Kovac Djokovic nicht nach</w:t>
        <w:br/>
        <w:t>Australien einreisen durfte, weil nicht</w:t>
        <w:br/>
        <w:t>klar war, ob er gegen Korona geimpft ist</w:t>
        <w:br/>
        <w:t>oder nicht er muss Farbe bekennen</w:t>
        <w:br/>
        <w:t>bedeutet hier er muss öffentlich und</w:t>
        <w:br/>
        <w:t>ehrlich sagen, ob er geimpft ist</w:t>
        <w:br/>
        <w:t>oder hier</w:t>
        <w:br/>
        <w:t>olympische Winterspiele in Peking</w:t>
        <w:br/>
        <w:t>Deutschland muss Farbe bekennen</w:t>
        <w:br/>
        <w:t>in diesem Artikel geht es darum, dass die</w:t>
        <w:br/>
        <w:t>USA und auch Australien keine Politik</w:t>
        <w:br/>
        <w:t>hat zu den olympischen spielen nach</w:t>
        <w:br/>
        <w:t>China schicken werden und jetzt soll</w:t>
        <w:br/>
        <w:t>Deutschland auch eine klare Entscheidung</w:t>
        <w:br/>
        <w:t>treffen und diese öffentlich machen</w:t>
        <w:br/>
        <w:t>werden deutsche Politiker und Diplomaten</w:t>
        <w:br/>
        <w:t>zu den spielen reisen oder nicht</w:t>
        <w:br/>
        <w:t>es gibt im Deutschen Fernsehen auch eine</w:t>
        <w:br/>
        <w:t>Sendung mit dem Namen Farbe bekennen da</w:t>
        <w:br/>
        <w:t>werden regelmäßig Politiker und</w:t>
        <w:br/>
        <w:t>Politikerinnen interviewt</w:t>
        <w:br/>
        <w:t>und Farbe bekennen bedeutet hier eben, dass sie ehrlich und öffentlich ihre</w:t>
        <w:br/>
        <w:t>Meinung sagen sollen</w:t>
        <w:br/>
        <w:t>erkennen</w:t>
        <w:br/>
        <w:t>das Verb erkennen hat ein paar</w:t>
        <w:br/>
        <w:t>unterschiedliche Bedeutungen erstens</w:t>
        <w:br/>
        <w:t>bedeutet ist, dass man etwas gut mit den</w:t>
        <w:br/>
        <w:t>Augen sehen kann, kannst du erkennen, was da hinten auf dem</w:t>
        <w:br/>
        <w:t>Schild steht, also kannst du das was auf dem Schild</w:t>
        <w:br/>
        <w:t>steht gut sehen war gut lesen</w:t>
        <w:br/>
        <w:t>dann bedeutet erkennen aber auch dass</w:t>
        <w:br/>
        <w:t>man eine Person oder eine Sache</w:t>
        <w:br/>
        <w:t>identifizieren kann, wenn ich eine Person</w:t>
        <w:br/>
        <w:t>anschaue und weiß werden diese Person</w:t>
        <w:br/>
        <w:t>ist dann erkenne ich diese Person zum</w:t>
        <w:br/>
        <w:t>Beispiel</w:t>
        <w:br/>
        <w:t>wer ist denn der Mann auf dem Foto</w:t>
        <w:br/>
        <w:t>das ist mein alter freund Sebastian</w:t>
        <w:br/>
        <w:t>erkennst du ihn nicht</w:t>
        <w:br/>
        <w:t>man kann aber nicht nur Personen</w:t>
        <w:br/>
        <w:t>erkennen</w:t>
        <w:br/>
        <w:t>der Arzt hat zum Glück sofort erkannt, dass ich einen Schlaganfall hatte der</w:t>
        <w:br/>
        <w:t>Arzt hat also sofort meine Krankheit</w:t>
        <w:br/>
        <w:t>identifiziert und verstanden, was ich</w:t>
        <w:br/>
        <w:t>habe, erkennen hat ja auch ganz allgemein die</w:t>
        <w:br/>
        <w:t>Bedeutung etwas merken oder etwas</w:t>
        <w:br/>
        <w:t>verstehen noch ein Beispiel</w:t>
        <w:br/>
        <w:t>die Expertin erkannte sofort, dass der</w:t>
        <w:br/>
        <w:t>Ring aus purem Gold war</w:t>
        <w:br/>
        <w:t>die Expertin hat also sofort gemerkt und</w:t>
        <w:br/>
        <w:t>gesehen, dass der Ring aus Gold war</w:t>
        <w:br/>
        <w:t>wiedererkennen</w:t>
        <w:br/>
        <w:t>weiter geht's mit dem Verb</w:t>
        <w:br/>
        <w:t>wiedererkennen stellt euch mal vor, ihr</w:t>
        <w:br/>
        <w:t>trefft in der Stadt zufällig eine</w:t>
        <w:br/>
        <w:t>bekannte die ihr seit zehn Jahren nicht</w:t>
        <w:br/>
        <w:t>mehr gesehen habt und diese Frau hat</w:t>
        <w:br/>
        <w:t>sich in den zehn Jahren sehr verändert</w:t>
        <w:br/>
        <w:t>sie sieht ganz anders aus dann könnt ihr</w:t>
        <w:br/>
        <w:t>sagen ich hätte dich fast nicht</w:t>
        <w:br/>
        <w:t>wiedererkannt</w:t>
        <w:br/>
        <w:t>jemanden wiedererkennen bedeutet, dass</w:t>
        <w:br/>
        <w:t>man eine Person sieht und festgestellt, dass man sie schon einmal getroffen hat</w:t>
        <w:br/>
        <w:t>oft hat man diese Person lange nicht</w:t>
        <w:br/>
        <w:t>mehr gesehen ich kenne die Person also</w:t>
        <w:br/>
        <w:t>schon und sehe sofort, dass sie es ist in</w:t>
        <w:br/>
        <w:t>diesem Sinn sind wieder erkennen und</w:t>
        <w:br/>
        <w:t>erkennen also sehr ähnlich wer ist denn</w:t>
        <w:br/>
        <w:t>die Frau da vorne das ist meine alte</w:t>
        <w:br/>
        <w:t>Freundin Sabine erkennst du sie nicht</w:t>
        <w:br/>
        <w:t>oder erkennst du sie nicht wieder</w:t>
        <w:br/>
        <w:t>was ist hier der Unterschied</w:t>
        <w:br/>
        <w:t>ich finde das Wiedererkennen betont, dass</w:t>
        <w:br/>
        <w:t>sich Sabine schon mal getroffen habe, dass ich sie kenne</w:t>
        <w:br/>
        <w:t>erkennen betont mehr, dass ich weiß wie</w:t>
        <w:br/>
        <w:t>Sabine aussieht schlecht habe ich sie</w:t>
        <w:br/>
        <w:t>schon mal getroffen aber vielleicht habe</w:t>
        <w:br/>
        <w:t>ich auch nur schon mal ein Foto von ihr</w:t>
        <w:br/>
        <w:t>gesehen</w:t>
        <w:br/>
        <w:t>wieder erkennen betont mehr, dass sich</w:t>
        <w:br/>
        <w:t>Stürmer mit Sabine in Kontakt war das</w:t>
        <w:br/>
        <w:t>sein ein bisschen schwierig zu erklären</w:t>
        <w:br/>
        <w:t>es kommt bei Erkennen und wiedererkennen</w:t>
        <w:br/>
        <w:t>auch einfach sehr auf das Sprachgefühl</w:t>
        <w:br/>
        <w:t>an wen ihr viel deutsch liest und hört</w:t>
        <w:br/>
        <w:t>werdet ihr irgendwann ein Gefühl dafür</w:t>
        <w:br/>
        <w:t>bekommen, wann man welches Werk benutzt</w:t>
        <w:br/>
        <w:t>anerkennen</w:t>
        <w:br/>
        <w:t>das nächste Werk ist anerkennen hier hat</w:t>
        <w:br/>
        <w:t>das Verb erkennen also eine Vorsilbe</w:t>
        <w:br/>
        <w:t>bekommen dieses Werk sehen wir vor allem</w:t>
        <w:br/>
        <w:t>in etwas gehobeneren zusammenhängen und</w:t>
        <w:br/>
        <w:t>in der Schriftsprache</w:t>
        <w:br/>
        <w:t>es bedeutet, dass man jemanden oder etwas</w:t>
        <w:br/>
        <w:t>offiziell akzeptiert</w:t>
        <w:br/>
        <w:t>zum Beispiel</w:t>
        <w:br/>
        <w:t>erkennen deutsche Universitäten einen</w:t>
        <w:br/>
        <w:t>ausländischen Schulabschluss an</w:t>
        <w:br/>
        <w:t>also</w:t>
        <w:br/>
        <w:t>akzeptieren deutsche Universitäten einen</w:t>
        <w:br/>
        <w:t>Schulabschluss aus dem Ausland kann man</w:t>
        <w:br/>
        <w:t>mit so einem Abschluss an einer</w:t>
        <w:br/>
        <w:t>deutschen uni studieren oder mein</w:t>
        <w:br/>
        <w:t>Führerschein wird in den USA nicht</w:t>
        <w:br/>
        <w:t>anerkannt das bedeutet mein Führerschein</w:t>
        <w:br/>
        <w:t>wird in den USA nicht akzeptiert ich</w:t>
        <w:br/>
        <w:t>darf mit meinem Führerschein licht in</w:t>
        <w:br/>
        <w:t>den USA Autofahren</w:t>
        <w:br/>
        <w:t>etwas anerkennen hat aber noch eine</w:t>
        <w:br/>
        <w:t>zweite Bedeutung es kann bedeuten, dass</w:t>
        <w:br/>
        <w:t>man die Leistung von einer anderen</w:t>
        <w:br/>
        <w:t>Person</w:t>
        <w:br/>
        <w:t>bemerkt und sie dafür lobt mein Chef hat</w:t>
        <w:br/>
        <w:t>meine guten Leistungen der letzten</w:t>
        <w:br/>
        <w:t>Monate anerkannt und mir eine</w:t>
        <w:br/>
        <w:t>Gehaltserhöhung gegeben</w:t>
        <w:br/>
        <w:t>also mein Chef hat bemerkt, dass sich in</w:t>
        <w:br/>
        <w:t>den letzten Monaten gut gearbeitet habe</w:t>
        <w:br/>
        <w:t>und belohnt mich dafür</w:t>
        <w:br/>
        <w:t>ganz häufig benutzt man hier auch das</w:t>
        <w:br/>
        <w:t>Substantiv als Anerkennung für seinen</w:t>
        <w:br/>
        <w:t>hervorragenden</w:t>
        <w:br/>
        <w:t>Studienabschluss bekam Manuel einen</w:t>
        <w:br/>
        <w:t>Preis verliehen zum Beispiel</w:t>
        <w:br/>
        <w:t>aberkennen</w:t>
        <w:br/>
        <w:t>jetzt haben wir gerade über anerkennen</w:t>
        <w:br/>
        <w:t>besprochen es gibt aber auch das Verb</w:t>
        <w:br/>
        <w:t>aberkennen das ist auch ein gehobenes</w:t>
        <w:br/>
        <w:t>Verb dass man vor allem inoffiziellen</w:t>
        <w:br/>
        <w:t>zusammenhängen benutzt jemandem etwas</w:t>
        <w:br/>
        <w:t>aberkennen bedeutet, dass man jemandem</w:t>
        <w:br/>
        <w:t>etwas offiziell wegnimmt</w:t>
        <w:br/>
        <w:t>schauen wir uns dafür mal ein paar</w:t>
        <w:br/>
        <w:t>Beispiele an der Ministerin wurde ihr</w:t>
        <w:br/>
        <w:t>Doktortitel aberkannt, weil sie</w:t>
        <w:br/>
        <w:t>abgeschrieben hat also die Universität</w:t>
        <w:br/>
        <w:t>hat der Ministerin ihren Doktortitel</w:t>
        <w:br/>
        <w:t>weggenommen, weil sie ihre Doktorarbeit</w:t>
        <w:br/>
        <w:t>nicht korrekt erstellt hat oder hier</w:t>
        <w:br/>
        <w:t>steht der Palast will weitere titel</w:t>
        <w:br/>
        <w:t>aberkennen und etwas weiter darunter</w:t>
        <w:br/>
        <w:t>Queen will Prinz Harry weitere titel</w:t>
        <w:br/>
        <w:t>wegnehmen</w:t>
        <w:br/>
        <w:t>da hat man schon direkt erklärt was</w:t>
        <w:br/>
        <w:t>aberkennen heißt die titel wegnehmen</w:t>
        <w:br/>
        <w:t>man könnte zum Beispiel auch einem</w:t>
        <w:br/>
        <w:t>Sportler die Weltmeisterschaft ab</w:t>
        <w:br/>
        <w:t>erkennen, wenn er merkt, dass er gedopt</w:t>
        <w:br/>
        <w:t>war</w:t>
        <w:br/>
        <w:t>es geht also immer darum, dass man</w:t>
        <w:br/>
        <w:t>jemandem eine Auszeichnung einen titel</w:t>
        <w:br/>
        <w:t>oder etwas Ähnliches wieder wegnimmt</w:t>
        <w:br/>
        <w:t>Unterstütze mich als Mitglied, wenn euch meine Arbeit hier bei YouTube</w:t>
        <w:br/>
        <w:t>gefällt dann freue ich mich, wenn ihr</w:t>
        <w:br/>
        <w:t>mich als Mitglieder unterstützt als</w:t>
        <w:br/>
        <w:t>Dankeschön bekommt ihr dafür Quizfragen</w:t>
        <w:br/>
        <w:t>zu allen Videos auch zu diesen mir die</w:t>
        <w:br/>
        <w:t>Skripte zu meinen Videos als PDF und</w:t>
        <w:br/>
        <w:t>meine Videos als Podcast schaut mal in</w:t>
        <w:br/>
        <w:t>die Video Beschreibung wenn ihr daran</w:t>
        <w:br/>
        <w:t>Interesse habt danke</w:t>
        <w:br/>
        <w:t>verkennen</w:t>
        <w:br/>
        <w:t>machen wir weiter mit dem Verb verkennen</w:t>
        <w:br/>
        <w:t>das ist so wie alle werben mit der</w:t>
        <w:br/>
        <w:t>Vorsilbe fair nicht trennbar was</w:t>
        <w:br/>
        <w:t>bedeutet es das bedeutet etwas nicht</w:t>
        <w:br/>
        <w:t>richtig erkennen etwas falsch</w:t>
        <w:br/>
        <w:t>einschätzen etwas falsch beurteilen oder</w:t>
        <w:br/>
        <w:t>auch etwas unterschätzen</w:t>
        <w:br/>
        <w:t>schauen muss mal ein Beispiel aus den</w:t>
        <w:br/>
        <w:t>Nachrichten an</w:t>
        <w:br/>
        <w:t>viele firmen verkennen immer noch das</w:t>
        <w:br/>
        <w:t>potenzial von Bewerbern mit</w:t>
        <w:br/>
        <w:t>Migrationshintergrund</w:t>
        <w:br/>
        <w:t>das bedeutet viele firmen erkennen das</w:t>
        <w:br/>
        <w:t>potenzial von Bewerbern mit</w:t>
        <w:br/>
        <w:t>Migrationshintergrund nicht sie</w:t>
        <w:br/>
        <w:t>unterschätzen das potenzial dieser</w:t>
        <w:br/>
        <w:t>Menschen oder hier</w:t>
        <w:br/>
        <w:t>viele Führungskräfte verkennen die</w:t>
        <w:br/>
        <w:t>Bedeutung des Projektmanagements in</w:t>
        <w:br/>
        <w:t>ihren unternehmen also die</w:t>
        <w:br/>
        <w:t>Führungskräfte sehen nicht wie wichtig</w:t>
        <w:br/>
        <w:t>das Projektmanagement ist</w:t>
        <w:br/>
        <w:t>verkennen ist ein Werk das vor allem</w:t>
        <w:br/>
        <w:t>gerne im geschriebenen deutsch benutzt</w:t>
        <w:br/>
        <w:t>wird wie in solchen Nachrichten zum</w:t>
        <w:br/>
        <w:t>Beispiel hier ist noch ein Zitat aus</w:t>
        <w:br/>
        <w:t>einem Artikel</w:t>
        <w:br/>
        <w:t>das Gesundheitsministerium musste Akten</w:t>
        <w:br/>
        <w:t>aus den ersten Wochen der Pandemie</w:t>
        <w:br/>
        <w:t>Anfang</w:t>
        <w:br/>
        <w:t>2020 freigeben sie zeigen</w:t>
        <w:br/>
        <w:t>Warnsignale wurden registriert ihre</w:t>
        <w:br/>
        <w:t>Bedeutung aber verkannt</w:t>
        <w:br/>
        <w:t>das Ministerium hat also erste</w:t>
        <w:br/>
        <w:t>Warnsignale bezüglich zupft 19</w:t>
        <w:br/>
        <w:t>registriert diese Signale aber falsch</w:t>
        <w:br/>
        <w:t>eingeschätzt sie nicht richtig erkannt</w:t>
        <w:br/>
        <w:t>oder verstanden</w:t>
        <w:br/>
        <w:t>ich hoffe dieses Video hat euch gefallen</w:t>
        <w:br/>
        <w:t>und war hilfreich für euch, wenn ja gibt</w:t>
        <w:br/>
        <w:t>mir doch einen Daumen nach oben und</w:t>
        <w:br/>
        <w:t>schreibt mir einen Kommentar ich freue</w:t>
        <w:br/>
        <w:t>mich sehr auf eure Nachrichten bis</w:t>
        <w:br/>
        <w:t>nächste Woche macht's gut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